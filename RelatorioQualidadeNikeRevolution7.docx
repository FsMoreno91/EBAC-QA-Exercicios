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49C56582" wp14:textId="77777777">
      <w:pPr>
        <w:pStyle w:val="Heading1"/>
      </w:pPr>
      <w:r>
        <w:t>Relatório de Análise de Qualidade</w:t>
      </w:r>
    </w:p>
    <w:p xmlns:wp14="http://schemas.microsoft.com/office/word/2010/wordml" w14:paraId="0E2A166E" wp14:textId="77777777">
      <w:r>
        <w:t>Produto: Tênis Nike Revolution 7 Masculino</w:t>
      </w:r>
    </w:p>
    <w:p xmlns:wp14="http://schemas.microsoft.com/office/word/2010/wordml" w14:paraId="09E29A41" wp14:textId="77777777">
      <w:r>
        <w:t>Marca: Nike</w:t>
      </w:r>
    </w:p>
    <w:p xmlns:wp14="http://schemas.microsoft.com/office/word/2010/wordml" w14:paraId="0B7B427C" wp14:textId="77777777">
      <w:r>
        <w:t>Categoria: Calçados esportivos – Corrida / Casual</w:t>
      </w:r>
    </w:p>
    <w:p xmlns:wp14="http://schemas.microsoft.com/office/word/2010/wordml" w14:paraId="1E350DF1" wp14:textId="77777777">
      <w:r>
        <w:t>Data da Avaliação: 18/08/2025</w:t>
      </w:r>
    </w:p>
    <w:p xmlns:wp14="http://schemas.microsoft.com/office/word/2010/wordml" w14:paraId="7E3016D1" wp14:textId="77777777">
      <w:pPr>
        <w:pStyle w:val="Heading2"/>
      </w:pPr>
      <w:r>
        <w:t>1. Descrição do Produto</w:t>
      </w:r>
    </w:p>
    <w:p xmlns:wp14="http://schemas.microsoft.com/office/word/2010/wordml" w14:paraId="1F9F12A2" wp14:textId="77777777">
      <w:r>
        <w:t>O Nike Revolution 7 Masculino é um tênis esportivo desenvolvido para corridas leves e uso no dia a dia. O modelo é a evolução da linha Revolution, reconhecida pelo foco em conforto, custo-benefício e design versátil. Possui cabedal em material têxtil respirável, entressola em espuma macia e solado em borracha com padrões para tração.</w:t>
      </w:r>
    </w:p>
    <w:p xmlns:wp14="http://schemas.microsoft.com/office/word/2010/wordml" w14:paraId="16BF7454" wp14:textId="77777777">
      <w:pPr>
        <w:pStyle w:val="Heading2"/>
      </w:pPr>
      <w:r>
        <w:t>2. Critérios de Avaliação</w:t>
      </w:r>
    </w:p>
    <w:p xmlns:wp14="http://schemas.microsoft.com/office/word/2010/wordml" w14:paraId="1ED68F69" wp14:textId="03D81B4B">
      <w:r w:rsidR="28B3E692">
        <w:rPr/>
        <w:t>- Conforto e Ergonomia</w:t>
      </w:r>
      <w:r>
        <w:br/>
      </w:r>
      <w:r w:rsidR="28B3E692">
        <w:rPr/>
        <w:t xml:space="preserve">- </w:t>
      </w:r>
      <w:r w:rsidR="28B3E692">
        <w:rPr/>
        <w:t>Materiais</w:t>
      </w:r>
      <w:r w:rsidR="28B3E692">
        <w:rPr/>
        <w:t xml:space="preserve"> e Durabilidade</w:t>
      </w:r>
      <w:r>
        <w:br/>
      </w:r>
      <w:r w:rsidR="28B3E692">
        <w:rPr/>
        <w:t xml:space="preserve">- </w:t>
      </w:r>
      <w:r w:rsidR="28B3E692">
        <w:rPr/>
        <w:t>Desempenho</w:t>
      </w:r>
      <w:r w:rsidR="28B3E692">
        <w:rPr/>
        <w:t xml:space="preserve"> </w:t>
      </w:r>
      <w:r w:rsidR="28B3E692">
        <w:rPr/>
        <w:t>em</w:t>
      </w:r>
      <w:r w:rsidR="28B3E692">
        <w:rPr/>
        <w:t xml:space="preserve"> </w:t>
      </w:r>
      <w:r w:rsidR="28B3E692">
        <w:rPr/>
        <w:t>Uso</w:t>
      </w:r>
      <w:r w:rsidR="28B3E692">
        <w:rPr/>
        <w:t xml:space="preserve"> Esportivo</w:t>
      </w:r>
      <w:r>
        <w:br/>
      </w:r>
      <w:r w:rsidR="28B3E692">
        <w:rPr/>
        <w:t>- Design e Estética</w:t>
      </w:r>
      <w:r>
        <w:br/>
      </w:r>
      <w:r w:rsidR="28B3E692">
        <w:rPr/>
        <w:t>- Custo-Benefício</w:t>
      </w:r>
    </w:p>
    <w:p xmlns:wp14="http://schemas.microsoft.com/office/word/2010/wordml" w14:paraId="2BAB98C8" wp14:textId="77777777">
      <w:pPr>
        <w:pStyle w:val="Heading2"/>
      </w:pPr>
      <w:r>
        <w:t>3. Avaliação Técnica</w:t>
      </w:r>
    </w:p>
    <w:p xmlns:wp14="http://schemas.microsoft.com/office/word/2010/wordml" w14:paraId="6E93F230" wp14:textId="77777777">
      <w:pPr>
        <w:pStyle w:val="Heading3"/>
      </w:pPr>
      <w:r>
        <w:t>3.1 Conforto e Ergonomia</w:t>
      </w:r>
    </w:p>
    <w:p xmlns:wp14="http://schemas.microsoft.com/office/word/2010/wordml" w14:paraId="1AEED046" wp14:textId="77777777">
      <w:r>
        <w:t>✅ A espuma da entressola proporciona amortecimento leve e adequado para caminhadas e corridas curtas.</w:t>
      </w:r>
    </w:p>
    <w:p xmlns:wp14="http://schemas.microsoft.com/office/word/2010/wordml" w14:paraId="52B38992" wp14:textId="77777777">
      <w:r>
        <w:t>✅ O cabedal em mesh respirável garante ventilação e menor acúmulo de calor.</w:t>
      </w:r>
    </w:p>
    <w:p xmlns:wp14="http://schemas.microsoft.com/office/word/2010/wordml" w14:paraId="650C779C" wp14:textId="77777777">
      <w:r>
        <w:t>✅ Para treinos de longa distância, o suporte é considerado limitado em comparação a modelos mais avançados da Nike.</w:t>
      </w:r>
    </w:p>
    <w:p xmlns:wp14="http://schemas.microsoft.com/office/word/2010/wordml" w14:paraId="3FE089B0" wp14:textId="77777777">
      <w:r>
        <w:t>Nota: 8,5/10</w:t>
      </w:r>
    </w:p>
    <w:p xmlns:wp14="http://schemas.microsoft.com/office/word/2010/wordml" w14:paraId="43E6AC54" wp14:textId="77777777">
      <w:pPr>
        <w:pStyle w:val="Heading3"/>
      </w:pPr>
      <w:r>
        <w:t>3.2 Materiais e Durabilidade</w:t>
      </w:r>
    </w:p>
    <w:p xmlns:wp14="http://schemas.microsoft.com/office/word/2010/wordml" w14:paraId="3EEDD07E" wp14:textId="77777777">
      <w:r>
        <w:t>✅ Estrutura bem acabada, costuras firmes e colagem resistente.</w:t>
      </w:r>
    </w:p>
    <w:p xmlns:wp14="http://schemas.microsoft.com/office/word/2010/wordml" w14:paraId="39145075" wp14:textId="77777777">
      <w:r>
        <w:t>✅ Solado em borracha de boa qualidade, com padrão de tração eficiente.</w:t>
      </w:r>
    </w:p>
    <w:p xmlns:wp14="http://schemas.microsoft.com/office/word/2010/wordml" w14:paraId="4580C5D1" wp14:textId="77777777">
      <w:r>
        <w:t>✅ Como pertence à categoria de entrada, os materiais podem sofrer desgaste precoce com uso intenso em corridas de alta quilometragem.</w:t>
      </w:r>
    </w:p>
    <w:p xmlns:wp14="http://schemas.microsoft.com/office/word/2010/wordml" w14:paraId="38446AA9" wp14:textId="77777777">
      <w:r>
        <w:t>Nota: 8/10</w:t>
      </w:r>
    </w:p>
    <w:p xmlns:wp14="http://schemas.microsoft.com/office/word/2010/wordml" w14:paraId="1FB0613A" wp14:textId="77777777">
      <w:pPr>
        <w:pStyle w:val="Heading3"/>
      </w:pPr>
      <w:r>
        <w:t>3.3 Desempenho em Uso Esportivo</w:t>
      </w:r>
    </w:p>
    <w:p xmlns:wp14="http://schemas.microsoft.com/office/word/2010/wordml" w14:paraId="10F9D8A7" wp14:textId="77777777">
      <w:r>
        <w:t>✅ Adequado para corridas leves, caminhadas e treinos funcionais.</w:t>
      </w:r>
    </w:p>
    <w:p xmlns:wp14="http://schemas.microsoft.com/office/word/2010/wordml" w14:paraId="30DB13BC" wp14:textId="77777777">
      <w:r>
        <w:t>✅ Oferece estabilidade aceitável para o nível de categoria.</w:t>
      </w:r>
    </w:p>
    <w:p xmlns:wp14="http://schemas.microsoft.com/office/word/2010/wordml" w14:paraId="6D739A3B" wp14:textId="77777777">
      <w:r>
        <w:t>⚠️ Não indicado para maratonistas ou treinos de alto impacto, devido ao amortecimento básico.</w:t>
      </w:r>
    </w:p>
    <w:p xmlns:wp14="http://schemas.microsoft.com/office/word/2010/wordml" w14:paraId="174EDFDC" wp14:textId="77777777">
      <w:r>
        <w:t>Nota: 7,5/10</w:t>
      </w:r>
    </w:p>
    <w:p xmlns:wp14="http://schemas.microsoft.com/office/word/2010/wordml" w14:paraId="67BED3D0" wp14:textId="77777777">
      <w:pPr>
        <w:pStyle w:val="Heading3"/>
      </w:pPr>
      <w:r>
        <w:t>3.4 Design e Estética</w:t>
      </w:r>
    </w:p>
    <w:p xmlns:wp14="http://schemas.microsoft.com/office/word/2010/wordml" w14:paraId="5562C193" wp14:textId="77777777">
      <w:r>
        <w:t>✅ Design moderno, disponível em diversas cores neutras e vibrantes.</w:t>
      </w:r>
    </w:p>
    <w:p xmlns:wp14="http://schemas.microsoft.com/office/word/2010/wordml" w14:paraId="7E775027" wp14:textId="77777777">
      <w:r>
        <w:t>✅ Versatilidade para uso esportivo e casual.</w:t>
      </w:r>
    </w:p>
    <w:p xmlns:wp14="http://schemas.microsoft.com/office/word/2010/wordml" w14:paraId="0DB840EC" wp14:textId="77777777">
      <w:r>
        <w:t>Nota: 9/10</w:t>
      </w:r>
    </w:p>
    <w:p xmlns:wp14="http://schemas.microsoft.com/office/word/2010/wordml" w14:paraId="15F0F84D" wp14:textId="77777777">
      <w:pPr>
        <w:pStyle w:val="Heading3"/>
      </w:pPr>
      <w:r>
        <w:t>3.5 Custo-Benefício</w:t>
      </w:r>
    </w:p>
    <w:p xmlns:wp14="http://schemas.microsoft.com/office/word/2010/wordml" w14:paraId="3C593751" wp14:textId="77777777">
      <w:r>
        <w:t>✅ Preço acessível em comparação a outros modelos da Nike.</w:t>
      </w:r>
    </w:p>
    <w:p xmlns:wp14="http://schemas.microsoft.com/office/word/2010/wordml" w14:paraId="1087595B" wp14:textId="77777777">
      <w:r>
        <w:t>✅ Bom equilíbrio entre conforto, estilo e durabilidade dentro da proposta.</w:t>
      </w:r>
    </w:p>
    <w:p xmlns:wp14="http://schemas.microsoft.com/office/word/2010/wordml" w14:paraId="169291EF" wp14:textId="77777777">
      <w:r>
        <w:t>Nota: 9/10</w:t>
      </w:r>
    </w:p>
    <w:p xmlns:wp14="http://schemas.microsoft.com/office/word/2010/wordml" w14:paraId="16277F39" wp14:textId="77777777">
      <w:pPr>
        <w:pStyle w:val="Heading2"/>
      </w:pPr>
      <w:r>
        <w:t>4. Feedback do Mercado</w:t>
      </w:r>
    </w:p>
    <w:p xmlns:wp14="http://schemas.microsoft.com/office/word/2010/wordml" w14:paraId="6A4B23B9" wp14:textId="77777777">
      <w:r>
        <w:t>- Pontos Positivos mais citados: conforto no uso diário, leveza, design bonito e preço justo.</w:t>
      </w:r>
      <w:r>
        <w:br/>
      </w:r>
      <w:r>
        <w:t>- Pontos Negativos mais citados: amortecimento limitado para corridas longas, desgaste do solado após uso intenso.</w:t>
      </w:r>
    </w:p>
    <w:p xmlns:wp14="http://schemas.microsoft.com/office/word/2010/wordml" w14:paraId="47091F9B" wp14:textId="77777777">
      <w:pPr>
        <w:pStyle w:val="Heading2"/>
      </w:pPr>
      <w:r>
        <w:t>5. Conclusão e Recomendação</w:t>
      </w:r>
    </w:p>
    <w:p xmlns:wp14="http://schemas.microsoft.com/office/word/2010/wordml" w14:paraId="00D2D4B9" wp14:textId="6CDD02ED">
      <w:r w:rsidRPr="28B3E692" w:rsidR="28B3E692">
        <w:rPr>
          <w:lang w:val="pt-BR"/>
        </w:rPr>
        <w:t xml:space="preserve">O Nike Revolution 7 </w:t>
      </w:r>
      <w:r w:rsidRPr="28B3E692" w:rsidR="28B3E692">
        <w:rPr>
          <w:lang w:val="pt-BR"/>
        </w:rPr>
        <w:t>Masculino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apresenta</w:t>
      </w:r>
      <w:r w:rsidRPr="28B3E692" w:rsidR="28B3E692">
        <w:rPr>
          <w:lang w:val="pt-BR"/>
        </w:rPr>
        <w:t xml:space="preserve"> boa </w:t>
      </w:r>
      <w:r w:rsidRPr="28B3E692" w:rsidR="28B3E692">
        <w:rPr>
          <w:lang w:val="pt-BR"/>
        </w:rPr>
        <w:t>qualidade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geral</w:t>
      </w:r>
      <w:r w:rsidRPr="28B3E692" w:rsidR="28B3E692">
        <w:rPr>
          <w:lang w:val="pt-BR"/>
        </w:rPr>
        <w:t xml:space="preserve">, </w:t>
      </w:r>
      <w:r w:rsidRPr="28B3E692" w:rsidR="28B3E692">
        <w:rPr>
          <w:lang w:val="pt-BR"/>
        </w:rPr>
        <w:t>destacando</w:t>
      </w:r>
      <w:r w:rsidRPr="28B3E692" w:rsidR="28B3E692">
        <w:rPr>
          <w:lang w:val="pt-BR"/>
        </w:rPr>
        <w:t xml:space="preserve">-se </w:t>
      </w:r>
      <w:r w:rsidRPr="28B3E692" w:rsidR="28B3E692">
        <w:rPr>
          <w:lang w:val="pt-BR"/>
        </w:rPr>
        <w:t>pelo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conforto</w:t>
      </w:r>
      <w:r w:rsidRPr="28B3E692" w:rsidR="28B3E692">
        <w:rPr>
          <w:lang w:val="pt-BR"/>
        </w:rPr>
        <w:t xml:space="preserve">, design </w:t>
      </w:r>
      <w:r w:rsidRPr="28B3E692" w:rsidR="28B3E692">
        <w:rPr>
          <w:lang w:val="pt-BR"/>
        </w:rPr>
        <w:t>moderno</w:t>
      </w:r>
      <w:r w:rsidRPr="28B3E692" w:rsidR="28B3E692">
        <w:rPr>
          <w:lang w:val="pt-BR"/>
        </w:rPr>
        <w:t xml:space="preserve"> e </w:t>
      </w:r>
      <w:r w:rsidRPr="28B3E692" w:rsidR="28B3E692">
        <w:rPr>
          <w:lang w:val="pt-BR"/>
        </w:rPr>
        <w:t>custo-benefício</w:t>
      </w:r>
      <w:r w:rsidRPr="28B3E692" w:rsidR="28B3E692">
        <w:rPr>
          <w:lang w:val="pt-BR"/>
        </w:rPr>
        <w:t xml:space="preserve">. É </w:t>
      </w:r>
      <w:r w:rsidRPr="28B3E692" w:rsidR="28B3E692">
        <w:rPr>
          <w:lang w:val="pt-BR"/>
        </w:rPr>
        <w:t>altamente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recomendado</w:t>
      </w:r>
      <w:r w:rsidRPr="28B3E692" w:rsidR="28B3E692">
        <w:rPr>
          <w:lang w:val="pt-BR"/>
        </w:rPr>
        <w:t xml:space="preserve"> para:</w:t>
      </w:r>
      <w:r>
        <w:br/>
      </w:r>
      <w:r>
        <w:br/>
      </w:r>
      <w:r w:rsidRPr="28B3E692" w:rsidR="28B3E692">
        <w:rPr>
          <w:lang w:val="pt-BR"/>
        </w:rPr>
        <w:t xml:space="preserve">- </w:t>
      </w:r>
      <w:r w:rsidRPr="28B3E692" w:rsidR="28B3E692">
        <w:rPr>
          <w:lang w:val="pt-BR"/>
        </w:rPr>
        <w:t>Usuários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casuais</w:t>
      </w:r>
      <w:r w:rsidRPr="28B3E692" w:rsidR="28B3E692">
        <w:rPr>
          <w:lang w:val="pt-BR"/>
        </w:rPr>
        <w:t xml:space="preserve"> que </w:t>
      </w:r>
      <w:r w:rsidRPr="28B3E692" w:rsidR="28B3E692">
        <w:rPr>
          <w:lang w:val="pt-BR"/>
        </w:rPr>
        <w:t>buscam</w:t>
      </w:r>
      <w:r w:rsidRPr="28B3E692" w:rsidR="28B3E692">
        <w:rPr>
          <w:lang w:val="pt-BR"/>
        </w:rPr>
        <w:t xml:space="preserve"> um </w:t>
      </w:r>
      <w:r w:rsidRPr="28B3E692" w:rsidR="28B3E692">
        <w:rPr>
          <w:lang w:val="pt-BR"/>
        </w:rPr>
        <w:t>tênis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confortável</w:t>
      </w:r>
      <w:r w:rsidRPr="28B3E692" w:rsidR="28B3E692">
        <w:rPr>
          <w:lang w:val="pt-BR"/>
        </w:rPr>
        <w:t xml:space="preserve"> para o </w:t>
      </w:r>
      <w:r w:rsidRPr="28B3E692" w:rsidR="28B3E692">
        <w:rPr>
          <w:lang w:val="pt-BR"/>
        </w:rPr>
        <w:t>dia</w:t>
      </w:r>
      <w:r w:rsidRPr="28B3E692" w:rsidR="28B3E692">
        <w:rPr>
          <w:lang w:val="pt-BR"/>
        </w:rPr>
        <w:t xml:space="preserve"> a dia.</w:t>
      </w:r>
      <w:r>
        <w:br/>
      </w:r>
      <w:r w:rsidRPr="28B3E692" w:rsidR="28B3E692">
        <w:rPr>
          <w:lang w:val="pt-BR"/>
        </w:rPr>
        <w:t xml:space="preserve">- </w:t>
      </w:r>
      <w:r w:rsidRPr="28B3E692" w:rsidR="28B3E692">
        <w:rPr>
          <w:lang w:val="pt-BR"/>
        </w:rPr>
        <w:t>Praticantes</w:t>
      </w:r>
      <w:r w:rsidRPr="28B3E692" w:rsidR="28B3E692">
        <w:rPr>
          <w:lang w:val="pt-BR"/>
        </w:rPr>
        <w:t xml:space="preserve"> de corrida </w:t>
      </w:r>
      <w:r w:rsidRPr="28B3E692" w:rsidR="28B3E692">
        <w:rPr>
          <w:lang w:val="pt-BR"/>
        </w:rPr>
        <w:t>iniciante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ou</w:t>
      </w:r>
      <w:r w:rsidRPr="28B3E692" w:rsidR="28B3E692">
        <w:rPr>
          <w:lang w:val="pt-BR"/>
        </w:rPr>
        <w:t xml:space="preserve"> de </w:t>
      </w:r>
      <w:r w:rsidRPr="28B3E692" w:rsidR="28B3E692">
        <w:rPr>
          <w:lang w:val="pt-BR"/>
        </w:rPr>
        <w:t>baixa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intensidade</w:t>
      </w:r>
      <w:r w:rsidRPr="28B3E692" w:rsidR="28B3E692">
        <w:rPr>
          <w:lang w:val="pt-BR"/>
        </w:rPr>
        <w:t>.</w:t>
      </w:r>
      <w:r>
        <w:br/>
      </w:r>
      <w:r>
        <w:br/>
      </w:r>
      <w:r w:rsidRPr="28B3E692" w:rsidR="28B3E692">
        <w:rPr>
          <w:lang w:val="pt-BR"/>
        </w:rPr>
        <w:t xml:space="preserve">⚠️ </w:t>
      </w:r>
      <w:r w:rsidRPr="28B3E692" w:rsidR="28B3E692">
        <w:rPr>
          <w:lang w:val="pt-BR"/>
        </w:rPr>
        <w:t>Não</w:t>
      </w:r>
      <w:r w:rsidRPr="28B3E692" w:rsidR="28B3E692">
        <w:rPr>
          <w:lang w:val="pt-BR"/>
        </w:rPr>
        <w:t xml:space="preserve"> é a </w:t>
      </w:r>
      <w:r w:rsidRPr="28B3E692" w:rsidR="28B3E692">
        <w:rPr>
          <w:lang w:val="pt-BR"/>
        </w:rPr>
        <w:t>melhor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opção</w:t>
      </w:r>
      <w:r w:rsidRPr="28B3E692" w:rsidR="28B3E692">
        <w:rPr>
          <w:lang w:val="pt-BR"/>
        </w:rPr>
        <w:t xml:space="preserve"> para </w:t>
      </w:r>
      <w:r w:rsidRPr="28B3E692" w:rsidR="28B3E692">
        <w:rPr>
          <w:lang w:val="pt-BR"/>
        </w:rPr>
        <w:t>corredores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avançados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ou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treinos</w:t>
      </w:r>
      <w:r w:rsidRPr="28B3E692" w:rsidR="28B3E692">
        <w:rPr>
          <w:lang w:val="pt-BR"/>
        </w:rPr>
        <w:t xml:space="preserve"> de </w:t>
      </w:r>
      <w:r w:rsidRPr="28B3E692" w:rsidR="28B3E692">
        <w:rPr>
          <w:lang w:val="pt-BR"/>
        </w:rPr>
        <w:t>alta</w:t>
      </w:r>
      <w:r w:rsidRPr="28B3E692" w:rsidR="28B3E692">
        <w:rPr>
          <w:lang w:val="pt-BR"/>
        </w:rPr>
        <w:t xml:space="preserve"> performance, </w:t>
      </w:r>
      <w:r w:rsidRPr="28B3E692" w:rsidR="28B3E692">
        <w:rPr>
          <w:lang w:val="pt-BR"/>
        </w:rPr>
        <w:t>devendo</w:t>
      </w:r>
      <w:r w:rsidRPr="28B3E692" w:rsidR="28B3E692">
        <w:rPr>
          <w:lang w:val="pt-BR"/>
        </w:rPr>
        <w:t xml:space="preserve"> ser </w:t>
      </w:r>
      <w:r w:rsidRPr="28B3E692" w:rsidR="28B3E692">
        <w:rPr>
          <w:lang w:val="pt-BR"/>
        </w:rPr>
        <w:t>substituído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por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modelos</w:t>
      </w:r>
      <w:r w:rsidRPr="28B3E692" w:rsidR="28B3E692">
        <w:rPr>
          <w:lang w:val="pt-BR"/>
        </w:rPr>
        <w:t xml:space="preserve"> com </w:t>
      </w:r>
      <w:r w:rsidRPr="28B3E692" w:rsidR="28B3E692">
        <w:rPr>
          <w:lang w:val="pt-BR"/>
        </w:rPr>
        <w:t>amortecimento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mais</w:t>
      </w:r>
      <w:r w:rsidRPr="28B3E692" w:rsidR="28B3E692">
        <w:rPr>
          <w:lang w:val="pt-BR"/>
        </w:rPr>
        <w:t xml:space="preserve"> </w:t>
      </w:r>
      <w:r w:rsidRPr="28B3E692" w:rsidR="28B3E692">
        <w:rPr>
          <w:lang w:val="pt-BR"/>
        </w:rPr>
        <w:t>robusto</w:t>
      </w:r>
      <w:r w:rsidRPr="28B3E692" w:rsidR="28B3E692">
        <w:rPr>
          <w:lang w:val="pt-BR"/>
        </w:rPr>
        <w:t xml:space="preserve"> (ex.: Nike Pegasus, Nike Vomero).</w:t>
      </w:r>
      <w:r>
        <w:br/>
      </w:r>
      <w:r>
        <w:br/>
      </w:r>
      <w:r w:rsidRPr="28B3E692" w:rsidR="28B3E692">
        <w:rPr>
          <w:lang w:val="pt-BR"/>
        </w:rPr>
        <w:t xml:space="preserve">Nota Final de </w:t>
      </w:r>
      <w:r w:rsidRPr="28B3E692" w:rsidR="28B3E692">
        <w:rPr>
          <w:lang w:val="pt-BR"/>
        </w:rPr>
        <w:t>Qualidade</w:t>
      </w:r>
      <w:r w:rsidRPr="28B3E692" w:rsidR="28B3E692">
        <w:rPr>
          <w:lang w:val="pt-BR"/>
        </w:rPr>
        <w:t>: 8,4/10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8B3E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32F42A9-2CCE-4955-B49D-58C1C19B9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FILIPE SILVA MORENO</lastModifiedBy>
  <revision>2</revision>
  <dcterms:created xsi:type="dcterms:W3CDTF">2013-12-23T23:15:00.0000000Z</dcterms:created>
  <dcterms:modified xsi:type="dcterms:W3CDTF">2025-08-18T16:29:20.4427037Z</dcterms:modified>
  <category/>
</coreProperties>
</file>